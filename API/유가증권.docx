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92 on Linux -->
    <w:p>
      <w:pPr>
        <w:pStyle w:val="Title"/>
      </w:pPr>
      <w:r>
        <w:t>API Spec</w:t>
      </w:r>
    </w:p>
    <w:p>
      <w:r>
        <w:t>1.1. 유가증권 일별매매정보</w:t>
      </w:r>
    </w:p>
    <w:p>
      <w:r>
        <w:t>1.2. Description</w:t>
      </w:r>
    </w:p>
    <w:p>
      <w:r>
        <w:rPr>
          <w:sz w:val="16"/>
        </w:rPr>
        <w:tab/>
        <w:t>유가증권시장에 상장되어 있는 주권의 매매정보 제공</w:t>
      </w:r>
    </w:p>
    <w:p>
      <w:r>
        <w:rPr>
          <w:sz w:val="16"/>
        </w:rPr>
        <w:tab/>
        <w:t>Server endpoint url : http://data-dbg.krx.co.kr/svc/apis/sto/stk_bydd_trd</w:t>
      </w:r>
    </w:p>
    <w:p>
      <w:r>
        <w:t>1.3. request</w:t>
      </w:r>
    </w:p>
    <w:p>
      <w:r>
        <w:t>1.3.1. InBlock_1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r>
              <w:t>Name</w:t>
            </w:r>
          </w:p>
        </w:tc>
        <w:tc>
          <w:tcPr>
            <w:tcW w:w="3009" w:type="dxa"/>
          </w:tcPr>
          <w:p>
            <w:r>
              <w:t>Type</w:t>
            </w:r>
          </w:p>
        </w:tc>
        <w:tc>
          <w:tcPr>
            <w:tcW w:w="3009" w:type="dxa"/>
          </w:tcPr>
          <w:p>
            <w:r>
              <w:t>Description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basDd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기준일자</w:t>
            </w:r>
          </w:p>
        </w:tc>
      </w:tr>
    </w:tbl>
    <w:p>
      <w:r/>
    </w:p>
    <w:p>
      <w:r>
        <w:t>1.4. response</w:t>
      </w:r>
    </w:p>
    <w:p>
      <w:r>
        <w:t>1.4.1. OutBlock_1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r>
              <w:t>Name</w:t>
            </w:r>
          </w:p>
        </w:tc>
        <w:tc>
          <w:tcPr>
            <w:tcW w:w="3009" w:type="dxa"/>
          </w:tcPr>
          <w:p>
            <w:r>
              <w:t>Type</w:t>
            </w:r>
          </w:p>
        </w:tc>
        <w:tc>
          <w:tcPr>
            <w:tcW w:w="3009" w:type="dxa"/>
          </w:tcPr>
          <w:p>
            <w:r>
              <w:t>Description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BAS_DD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기준일자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ISU_CD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종목코드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ISU_NM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종목명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MKT_NM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시장구분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SECT_TP_NM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소속부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TDD_CLSPRC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종가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CMPPREVDD_PRC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대비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FLUC_RT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등락률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TDD_OPNPRC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시가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TDD_HGPRC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고가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TDD_LWPRC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저가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ACC_TRDVOL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거래량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ACC_TRDVAL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거래대금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MKTCAP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시가총액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LIST_SHRS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상장주식수</w:t>
            </w:r>
          </w:p>
        </w:tc>
      </w:tr>
    </w:tbl>
    <w:p>
      <w:r/>
    </w:p>
    <w:p>
      <w:r>
        <w:t>1.5. request Sample</w:t>
      </w:r>
    </w:p>
    <w:tbl>
      <w:tblPr>
        <w:tblStyle w:val="TableGrid"/>
        <w:tblW w:w="0" w:type="auto"/>
        <w:tblLook w:val="04A0"/>
      </w:tblPr>
      <w:tblGrid>
        <w:gridCol w:w="9027"/>
      </w:tblGrid>
      <w:tr>
        <w:tc>
          <w:tcPr>
            <w:tcW w:w="9027" w:type="dxa"/>
          </w:tcPr>
          <w:p>
            <w:r>
              <w:rPr>
                <w:sz w:val="16"/>
              </w:rPr>
              <w:t>{"basDd":"__"}</w:t>
            </w:r>
          </w:p>
        </w:tc>
      </w:tr>
    </w:tbl>
    <w:p>
      <w:r/>
    </w:p>
    <w:p>
      <w:r>
        <w:t>1.6. response Sample</w:t>
      </w:r>
    </w:p>
    <w:tbl>
      <w:tblPr>
        <w:tblStyle w:val="TableGrid"/>
        <w:tblW w:w="0" w:type="auto"/>
        <w:tblLook w:val="04A0"/>
      </w:tblPr>
      <w:tblGrid>
        <w:gridCol w:w="9027"/>
      </w:tblGrid>
      <w:tr>
        <w:tc>
          <w:tcPr>
            <w:tcW w:w="9027" w:type="dxa"/>
          </w:tcPr>
          <w:p>
            <w:r>
              <w:rPr>
                <w:sz w:val="16"/>
              </w:rPr>
              <w:t>{"OutBlock_1":[{"BAS_DD":"__","ISU_CD":"__","ISU_NM":"__","MKT_NM":"__","SECT_TP_NM":"-","TDD_CLSPRC":"-","CMPPREVDD_PRC":"-","FLUC_RT":"-","TDD_OPNPRC":"-","TDD_HGPRC":"-","TDD_LWPRC":"-","ACC_TRDVOL":"-","ACC_TRDVAL":"-","MKTCAP":"-","LIST_SHRS":"-"},{"BAS_DD":"__","ISU_CD":"__","ISU_NM":"__","MKT_NM":"__","SECT_TP_NM":"-","TDD_CLSPRC":"-","CMPPREVDD_PRC":"-","FLUC_RT":"-","TDD_OPNPRC":"-","TDD_HGPRC":"-","TDD_LWPRC":"-","ACC_TRDVOL":"-","ACC_TRDVAL":"-","MKTCAP":"-","LIST_SHRS":"-"}]}</w:t>
            </w:r>
          </w:p>
        </w:tc>
      </w:tr>
    </w:tbl>
    <w:p>
      <w:r/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